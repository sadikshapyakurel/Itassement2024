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561D6" w14:textId="77777777" w:rsidR="004B5A9E" w:rsidRPr="00BE33D0" w:rsidRDefault="004B5A9E" w:rsidP="004B5A9E">
      <w:pPr>
        <w:pStyle w:val="Heading1"/>
        <w:jc w:val="center"/>
        <w:rPr>
          <w:color w:val="auto"/>
          <w:sz w:val="40"/>
          <w:szCs w:val="40"/>
        </w:rPr>
      </w:pPr>
      <w:r w:rsidRPr="00BE33D0">
        <w:rPr>
          <w:color w:val="auto"/>
          <w:sz w:val="40"/>
          <w:szCs w:val="40"/>
        </w:rPr>
        <w:t>Sadiksha General Store Website Development</w:t>
      </w:r>
    </w:p>
    <w:p w14:paraId="0361A91F" w14:textId="7CD4C334" w:rsidR="00052FB5" w:rsidRPr="00BE33D0" w:rsidRDefault="004B5A9E" w:rsidP="00BE33D0">
      <w:pPr>
        <w:jc w:val="center"/>
        <w:rPr>
          <w:b/>
          <w:bCs/>
          <w:sz w:val="40"/>
          <w:szCs w:val="40"/>
        </w:rPr>
      </w:pPr>
      <w:r w:rsidRPr="00BE33D0">
        <w:rPr>
          <w:b/>
          <w:bCs/>
          <w:sz w:val="40"/>
          <w:szCs w:val="40"/>
        </w:rPr>
        <w:t>IT Final Project Report</w:t>
      </w:r>
    </w:p>
    <w:p w14:paraId="2852C6C1" w14:textId="77777777" w:rsidR="00052FB5" w:rsidRDefault="00052FB5" w:rsidP="00052FB5">
      <w:pPr>
        <w:pStyle w:val="Heading1"/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16F1F59F" wp14:editId="6D5C31BB">
            <wp:extent cx="4514850" cy="4514850"/>
            <wp:effectExtent l="0" t="0" r="0" b="0"/>
            <wp:docPr id="2088150150" name="Picture 1" descr="Edufair - The Edu Fair Ne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ufair - The Edu Fair Nep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4EB4" w14:textId="77777777" w:rsidR="00052FB5" w:rsidRPr="00052FB5" w:rsidRDefault="00052FB5" w:rsidP="004B5A9E">
      <w:pPr>
        <w:pStyle w:val="NoSpacing"/>
        <w:jc w:val="center"/>
        <w:rPr>
          <w:sz w:val="40"/>
          <w:szCs w:val="40"/>
          <w:u w:val="single"/>
        </w:rPr>
      </w:pPr>
      <w:r w:rsidRPr="00052FB5">
        <w:rPr>
          <w:sz w:val="40"/>
          <w:szCs w:val="40"/>
          <w:u w:val="single"/>
        </w:rPr>
        <w:t>Submitted By:</w:t>
      </w:r>
    </w:p>
    <w:p w14:paraId="06591D52" w14:textId="77777777" w:rsidR="00052FB5" w:rsidRDefault="00052FB5" w:rsidP="004B5A9E">
      <w:pPr>
        <w:pStyle w:val="NoSpacing"/>
        <w:jc w:val="center"/>
        <w:rPr>
          <w:sz w:val="40"/>
          <w:szCs w:val="40"/>
        </w:rPr>
      </w:pPr>
      <w:r w:rsidRPr="00052FB5">
        <w:rPr>
          <w:sz w:val="40"/>
          <w:szCs w:val="40"/>
        </w:rPr>
        <w:t>Sadiksha Pyakurel</w:t>
      </w:r>
    </w:p>
    <w:p w14:paraId="7A5CED08" w14:textId="26E97400" w:rsidR="00052FB5" w:rsidRDefault="00052FB5" w:rsidP="004B5A9E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t>Student ID:11389</w:t>
      </w:r>
    </w:p>
    <w:p w14:paraId="0CD7220F" w14:textId="77777777" w:rsidR="00BE33D0" w:rsidRDefault="00052FB5" w:rsidP="004B5A9E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t>Section: E</w:t>
      </w:r>
    </w:p>
    <w:p w14:paraId="4626A146" w14:textId="3EB1CAE8" w:rsidR="00052FB5" w:rsidRPr="00052FB5" w:rsidRDefault="00BE33D0" w:rsidP="004B5A9E">
      <w:pPr>
        <w:pStyle w:val="NoSpacing"/>
        <w:jc w:val="center"/>
        <w:rPr>
          <w:b/>
          <w:bCs/>
        </w:rPr>
      </w:pPr>
      <w:r>
        <w:rPr>
          <w:sz w:val="40"/>
          <w:szCs w:val="40"/>
        </w:rPr>
        <w:t>April 11</w:t>
      </w:r>
      <w:r w:rsidRPr="00BE33D0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>, 2025</w:t>
      </w:r>
      <w:r w:rsidR="00052FB5" w:rsidRPr="00052FB5">
        <w:br w:type="page"/>
      </w:r>
    </w:p>
    <w:p w14:paraId="48CD6BFF" w14:textId="77777777" w:rsidR="00052FB5" w:rsidRDefault="00052FB5">
      <w:pPr>
        <w:pStyle w:val="Heading1"/>
        <w:jc w:val="center"/>
      </w:pPr>
    </w:p>
    <w:p w14:paraId="6B0C98E3" w14:textId="77777777" w:rsidR="00986FB1" w:rsidRDefault="00BE33D0" w:rsidP="004B5A9E">
      <w:pPr>
        <w:pStyle w:val="Heading2"/>
      </w:pPr>
      <w:r>
        <w:t>1. Introduction</w:t>
      </w:r>
    </w:p>
    <w:p w14:paraId="5D522EBB" w14:textId="77777777" w:rsidR="00986FB1" w:rsidRDefault="00BE33D0" w:rsidP="004B5A9E">
      <w:r>
        <w:t xml:space="preserve">Project Overview: This report covers the development of a website for Sadiksha General Store. The goal is to create an online presence for the store, showcasing its products and providing </w:t>
      </w:r>
      <w:r>
        <w:t>essential information to customers.</w:t>
      </w:r>
      <w:r>
        <w:br/>
      </w:r>
      <w:r>
        <w:br/>
        <w:t>Technologies Used:</w:t>
      </w:r>
      <w:r>
        <w:br/>
        <w:t>- HTML</w:t>
      </w:r>
      <w:r>
        <w:br/>
        <w:t>- CSS</w:t>
      </w:r>
      <w:r>
        <w:br/>
        <w:t>- GitHub for version control</w:t>
      </w:r>
    </w:p>
    <w:p w14:paraId="34D795EC" w14:textId="77777777" w:rsidR="00986FB1" w:rsidRDefault="00BE33D0">
      <w:pPr>
        <w:pStyle w:val="Heading2"/>
      </w:pPr>
      <w:r>
        <w:t>2. Folder Structure</w:t>
      </w:r>
    </w:p>
    <w:p w14:paraId="4D9F5E58" w14:textId="77777777" w:rsidR="00986FB1" w:rsidRDefault="00BE33D0">
      <w:r>
        <w:t>The website files are organized in the following structure:</w:t>
      </w:r>
      <w:r>
        <w:br/>
      </w:r>
      <w:r>
        <w:br/>
        <w:t>Sadiksha-General-Store/</w:t>
      </w:r>
      <w:r>
        <w:br/>
        <w:t>├── index.html</w:t>
      </w:r>
      <w:r>
        <w:br/>
        <w:t>├── about.html</w:t>
      </w:r>
      <w:r>
        <w:br/>
        <w:t>├── contact.html</w:t>
      </w:r>
      <w:r>
        <w:br/>
        <w:t>├── gallery.html</w:t>
      </w:r>
      <w:r>
        <w:br/>
        <w:t>├── testimonial.html</w:t>
      </w:r>
      <w:r>
        <w:br/>
        <w:t>├── styles.css</w:t>
      </w:r>
      <w:r>
        <w:br/>
        <w:t>└── images/</w:t>
      </w:r>
      <w:r>
        <w:br/>
        <w:t xml:space="preserve">    ├── logo.jpg</w:t>
      </w:r>
      <w:r>
        <w:br/>
        <w:t xml:space="preserve">    ├── priya.jpg</w:t>
      </w:r>
      <w:r>
        <w:br/>
        <w:t xml:space="preserve">    ├── anjali.jpg</w:t>
      </w:r>
      <w:r>
        <w:br/>
        <w:t xml:space="preserve">    ├── sneha.jpg</w:t>
      </w:r>
      <w:r>
        <w:br/>
        <w:t xml:space="preserve">    ├── Facebook.jpg</w:t>
      </w:r>
      <w:r>
        <w:br/>
        <w:t xml:space="preserve">    ├── whatsapp.jpg</w:t>
      </w:r>
      <w:r>
        <w:br/>
        <w:t xml:space="preserve">    ├── tiktok.jpg</w:t>
      </w:r>
      <w:r>
        <w:br/>
        <w:t xml:space="preserve">    ├── shoe.jpg</w:t>
      </w:r>
      <w:r>
        <w:br/>
        <w:t xml:space="preserve">    ├── shoe2.jpg</w:t>
      </w:r>
      <w:r>
        <w:br/>
        <w:t xml:space="preserve">    ├── product1.jpg</w:t>
      </w:r>
      <w:r>
        <w:br/>
        <w:t xml:space="preserve">    ├── product2.jpg</w:t>
      </w:r>
      <w:r>
        <w:br/>
        <w:t xml:space="preserve">    ├── product3.jpg</w:t>
      </w:r>
      <w:r>
        <w:br/>
        <w:t xml:space="preserve">    ├── slipers.jpg</w:t>
      </w:r>
      <w:r>
        <w:br/>
        <w:t xml:space="preserve">    ├── clothes.jpg</w:t>
      </w:r>
      <w:r>
        <w:br/>
        <w:t xml:space="preserve">    └── clothes2.jpg</w:t>
      </w:r>
    </w:p>
    <w:p w14:paraId="75F3271D" w14:textId="77777777" w:rsidR="00986FB1" w:rsidRDefault="00BE33D0" w:rsidP="004B5A9E">
      <w:pPr>
        <w:pStyle w:val="Heading2"/>
      </w:pPr>
      <w:r>
        <w:t>3. Pages and Content</w:t>
      </w:r>
    </w:p>
    <w:p w14:paraId="710B04BC" w14:textId="77777777" w:rsidR="004B5A9E" w:rsidRDefault="00BE33D0" w:rsidP="004B5A9E">
      <w:r>
        <w:t>- index.html: The homepage that introduces the store and displays featured products.</w:t>
      </w:r>
      <w:r>
        <w:br/>
        <w:t>- about.html: Provides information about the store, including its history and mission.</w:t>
      </w:r>
      <w:r>
        <w:br/>
        <w:t>- contact.html: A page with contact information and a form for customers to reach out.</w:t>
      </w:r>
    </w:p>
    <w:p w14:paraId="72881F14" w14:textId="77777777" w:rsidR="004B5A9E" w:rsidRDefault="004B5A9E"/>
    <w:p w14:paraId="0C3078E0" w14:textId="4EC18E97" w:rsidR="00986FB1" w:rsidRDefault="00BE33D0">
      <w:r>
        <w:lastRenderedPageBreak/>
        <w:br/>
        <w:t>- gallery.html: A gallery page that showcases images of products available at the store.</w:t>
      </w:r>
      <w:r>
        <w:br/>
        <w:t>- testimonial.html: Displays customer reviews and feedback about the store.</w:t>
      </w:r>
    </w:p>
    <w:p w14:paraId="3A99EE3C" w14:textId="77777777" w:rsidR="00986FB1" w:rsidRDefault="00BE33D0" w:rsidP="004B5A9E">
      <w:pPr>
        <w:pStyle w:val="Heading2"/>
      </w:pPr>
      <w:r>
        <w:t>4. Design and Styling</w:t>
      </w:r>
    </w:p>
    <w:p w14:paraId="3E554ADD" w14:textId="77777777" w:rsidR="00986FB1" w:rsidRDefault="00BE33D0" w:rsidP="004B5A9E">
      <w:r>
        <w:t>CSS: The styles.css file controls the appearance of the website, including layout, colors, and fonts. The design focuses on a clean, user-friendly interface to enhance customer experience.</w:t>
      </w:r>
    </w:p>
    <w:p w14:paraId="6925DCAB" w14:textId="77777777" w:rsidR="00986FB1" w:rsidRDefault="00BE33D0" w:rsidP="004B5A9E">
      <w:pPr>
        <w:pStyle w:val="Heading2"/>
      </w:pPr>
      <w:r>
        <w:t>5. Version Control</w:t>
      </w:r>
    </w:p>
    <w:p w14:paraId="6C8F8AE6" w14:textId="77777777" w:rsidR="00986FB1" w:rsidRDefault="00BE33D0" w:rsidP="004B5A9E">
      <w:r>
        <w:t>The project is managed using GitHub. This allows for easy collaboration, version tracking, and backup of the website’s development.</w:t>
      </w:r>
      <w:r>
        <w:br/>
      </w:r>
      <w:r>
        <w:br/>
        <w:t>Key commits include:</w:t>
      </w:r>
      <w:r>
        <w:br/>
        <w:t>- Add initial website structure</w:t>
      </w:r>
      <w:r>
        <w:br/>
        <w:t>- Add main pages: index, about, contact, gallery, testimonial</w:t>
      </w:r>
      <w:r>
        <w:br/>
        <w:t>- Add images folder and logo</w:t>
      </w:r>
    </w:p>
    <w:p w14:paraId="59D08048" w14:textId="77777777" w:rsidR="00986FB1" w:rsidRDefault="00BE33D0" w:rsidP="004B5A9E">
      <w:pPr>
        <w:pStyle w:val="Heading2"/>
      </w:pPr>
      <w:r>
        <w:t>6. Challenges and Solutions</w:t>
      </w:r>
    </w:p>
    <w:p w14:paraId="2ED62532" w14:textId="77777777" w:rsidR="00986FB1" w:rsidRDefault="00BE33D0" w:rsidP="004B5A9E">
      <w:r>
        <w:t>Challenge: Organizing the images and ensuring they display correctly across all pages.</w:t>
      </w:r>
      <w:r>
        <w:br/>
        <w:t>Solution: Grouped images into the images/ folder for easy reference in the HTML files. Used relative paths for image linking.</w:t>
      </w:r>
      <w:r>
        <w:br/>
      </w:r>
      <w:r>
        <w:br/>
        <w:t>Challenge: Ensuring responsive design for mobile and desktop devices.</w:t>
      </w:r>
      <w:r>
        <w:br/>
        <w:t>Solution: Used CSS media queries to adjust the layout and styling for different screen sizes.</w:t>
      </w:r>
    </w:p>
    <w:p w14:paraId="685DBD3D" w14:textId="77777777" w:rsidR="00986FB1" w:rsidRDefault="00BE33D0" w:rsidP="004B5A9E">
      <w:pPr>
        <w:pStyle w:val="Heading2"/>
      </w:pPr>
      <w:r>
        <w:t>7. Future Improvements</w:t>
      </w:r>
    </w:p>
    <w:p w14:paraId="6F31B156" w14:textId="77777777" w:rsidR="00986FB1" w:rsidRDefault="00BE33D0" w:rsidP="004B5A9E">
      <w:r>
        <w:t>- Additional Pages: Add a blog or news section to keep customers informed about new products and store updates.</w:t>
      </w:r>
      <w:r>
        <w:br/>
        <w:t>- E-commerce Features: Integrate an online shopping cart for customers to make purchases directly on the website.</w:t>
      </w:r>
      <w:r>
        <w:br/>
        <w:t>- SEO Optimization: Enhance SEO to improve the website’s visibility on search engines.</w:t>
      </w:r>
    </w:p>
    <w:p w14:paraId="606D2AD3" w14:textId="77777777" w:rsidR="00986FB1" w:rsidRDefault="00BE33D0" w:rsidP="004B5A9E">
      <w:pPr>
        <w:pStyle w:val="Heading2"/>
        <w:jc w:val="both"/>
      </w:pPr>
      <w:r>
        <w:t>8. Conclusion</w:t>
      </w:r>
    </w:p>
    <w:p w14:paraId="5710C0C9" w14:textId="77777777" w:rsidR="00986FB1" w:rsidRDefault="00BE33D0" w:rsidP="004B5A9E">
      <w:pPr>
        <w:jc w:val="both"/>
      </w:pPr>
      <w:r>
        <w:t>The website for Sadiksha General Store is a key tool for expanding its online presence. With the basic structure and content in place, future updates can focus on enhancing functionality and user experience.</w:t>
      </w:r>
    </w:p>
    <w:sectPr w:rsidR="00986FB1" w:rsidSect="00052FB5">
      <w:pgSz w:w="12240" w:h="15840"/>
      <w:pgMar w:top="36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F4128" w14:textId="77777777" w:rsidR="00052FB5" w:rsidRDefault="00052FB5" w:rsidP="00052FB5">
      <w:pPr>
        <w:spacing w:after="0" w:line="240" w:lineRule="auto"/>
      </w:pPr>
      <w:r>
        <w:separator/>
      </w:r>
    </w:p>
  </w:endnote>
  <w:endnote w:type="continuationSeparator" w:id="0">
    <w:p w14:paraId="45FD7CFB" w14:textId="77777777" w:rsidR="00052FB5" w:rsidRDefault="00052FB5" w:rsidP="00052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B048B" w14:textId="77777777" w:rsidR="00052FB5" w:rsidRDefault="00052FB5" w:rsidP="00052FB5">
      <w:pPr>
        <w:spacing w:after="0" w:line="240" w:lineRule="auto"/>
      </w:pPr>
      <w:r>
        <w:separator/>
      </w:r>
    </w:p>
  </w:footnote>
  <w:footnote w:type="continuationSeparator" w:id="0">
    <w:p w14:paraId="5952E033" w14:textId="77777777" w:rsidR="00052FB5" w:rsidRDefault="00052FB5" w:rsidP="00052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1215170">
    <w:abstractNumId w:val="8"/>
  </w:num>
  <w:num w:numId="2" w16cid:durableId="1722513700">
    <w:abstractNumId w:val="6"/>
  </w:num>
  <w:num w:numId="3" w16cid:durableId="97525637">
    <w:abstractNumId w:val="5"/>
  </w:num>
  <w:num w:numId="4" w16cid:durableId="1110785271">
    <w:abstractNumId w:val="4"/>
  </w:num>
  <w:num w:numId="5" w16cid:durableId="1372266386">
    <w:abstractNumId w:val="7"/>
  </w:num>
  <w:num w:numId="6" w16cid:durableId="993070747">
    <w:abstractNumId w:val="3"/>
  </w:num>
  <w:num w:numId="7" w16cid:durableId="2077899591">
    <w:abstractNumId w:val="2"/>
  </w:num>
  <w:num w:numId="8" w16cid:durableId="230966051">
    <w:abstractNumId w:val="1"/>
  </w:num>
  <w:num w:numId="9" w16cid:durableId="157713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2FB5"/>
    <w:rsid w:val="0006063C"/>
    <w:rsid w:val="0015074B"/>
    <w:rsid w:val="002351AA"/>
    <w:rsid w:val="0029639D"/>
    <w:rsid w:val="00326F90"/>
    <w:rsid w:val="004B5A9E"/>
    <w:rsid w:val="00986FB1"/>
    <w:rsid w:val="00AA1D8D"/>
    <w:rsid w:val="00B47730"/>
    <w:rsid w:val="00BE33D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BEC8F"/>
  <w14:defaultImageDpi w14:val="300"/>
  <w15:docId w15:val="{4C17F367-CEC9-48F6-ABD0-5D7CC19D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Sadiksha Pyakurel</cp:lastModifiedBy>
  <cp:revision>2</cp:revision>
  <dcterms:created xsi:type="dcterms:W3CDTF">2025-04-11T03:44:00Z</dcterms:created>
  <dcterms:modified xsi:type="dcterms:W3CDTF">2025-04-11T03:44:00Z</dcterms:modified>
  <cp:category/>
</cp:coreProperties>
</file>